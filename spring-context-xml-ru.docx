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1A07D4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b/>
          <w:bCs/>
        </w:rPr>
        <w:t>Spring Context XML:</w:t>
      </w:r>
    </w:p>
    <w:p w:rsidR="00A77B3E" w:rsidRDefault="000C4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rPr>
          <w:lang w:val="ru-RU"/>
        </w:rPr>
        <w:t>Создать</w:t>
      </w:r>
      <w:r w:rsidRPr="000C44B4">
        <w:t xml:space="preserve"> </w:t>
      </w:r>
      <w:r>
        <w:rPr>
          <w:lang w:val="ru-RU"/>
        </w:rPr>
        <w:t>конфигурационные</w:t>
      </w:r>
      <w:r w:rsidRPr="000C44B4">
        <w:t xml:space="preserve"> </w:t>
      </w:r>
      <w:r>
        <w:rPr>
          <w:lang w:val="ru-RU"/>
        </w:rPr>
        <w:t>файлы</w:t>
      </w:r>
      <w:r w:rsidR="001A07D4">
        <w:t>:</w:t>
      </w:r>
    </w:p>
    <w:p w:rsidR="00A77B3E" w:rsidRDefault="00D531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rPr>
          <w:lang w:val="ru-RU"/>
        </w:rPr>
        <w:t xml:space="preserve">Для </w:t>
      </w:r>
      <w:r w:rsidR="00667415">
        <w:t>r</w:t>
      </w:r>
      <w:r w:rsidR="000C44B4">
        <w:t>epositor</w:t>
      </w:r>
      <w:r w:rsidR="00667415">
        <w:rPr>
          <w:lang w:val="ru-RU"/>
        </w:rPr>
        <w:t>у</w:t>
      </w:r>
      <w:r w:rsidR="00667415">
        <w:t xml:space="preserve"> </w:t>
      </w:r>
      <w:r w:rsidR="000C44B4">
        <w:rPr>
          <w:lang w:val="ru-RU"/>
        </w:rPr>
        <w:t>классов</w:t>
      </w:r>
    </w:p>
    <w:p w:rsidR="00A77B3E" w:rsidRDefault="00435C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rPr>
          <w:lang w:val="ru-RU"/>
        </w:rPr>
        <w:t xml:space="preserve">Для </w:t>
      </w:r>
      <w:r w:rsidR="000C44B4">
        <w:t xml:space="preserve">service </w:t>
      </w:r>
      <w:r w:rsidR="000C44B4">
        <w:rPr>
          <w:lang w:val="ru-RU"/>
        </w:rPr>
        <w:t>классов</w:t>
      </w:r>
    </w:p>
    <w:p w:rsidR="00A77B3E" w:rsidRDefault="00D323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rPr>
          <w:lang w:val="ru-RU"/>
        </w:rPr>
        <w:t xml:space="preserve">Для </w:t>
      </w:r>
      <w:r w:rsidR="001A07D4">
        <w:t>data initializers</w:t>
      </w:r>
      <w:r w:rsidR="000C44B4">
        <w:rPr>
          <w:lang w:val="ru-RU"/>
        </w:rPr>
        <w:t xml:space="preserve"> классов</w:t>
      </w:r>
    </w:p>
    <w:p w:rsidR="00A77B3E" w:rsidRPr="008E56EA" w:rsidRDefault="00320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lang w:val="ru-RU"/>
        </w:rPr>
      </w:pPr>
      <w:r>
        <w:rPr>
          <w:lang w:val="ru-RU"/>
        </w:rPr>
        <w:t>Создать</w:t>
      </w:r>
      <w:r w:rsidRPr="008E56EA">
        <w:rPr>
          <w:lang w:val="ru-RU"/>
        </w:rPr>
        <w:t xml:space="preserve"> </w:t>
      </w:r>
      <w:r w:rsidR="007C63DC">
        <w:rPr>
          <w:lang w:val="ru-RU"/>
        </w:rPr>
        <w:t>корневой</w:t>
      </w:r>
      <w:r w:rsidR="00AC74FC" w:rsidRPr="00AC74FC">
        <w:rPr>
          <w:lang w:val="ru-RU"/>
        </w:rPr>
        <w:t xml:space="preserve"> (</w:t>
      </w:r>
      <w:r w:rsidR="00AC74FC">
        <w:rPr>
          <w:lang w:val="ru-RU"/>
        </w:rPr>
        <w:t>основной</w:t>
      </w:r>
      <w:r w:rsidR="00AC74FC" w:rsidRPr="00AC74FC">
        <w:rPr>
          <w:lang w:val="ru-RU"/>
        </w:rPr>
        <w:t>)</w:t>
      </w:r>
      <w:r w:rsidRPr="008E56EA">
        <w:rPr>
          <w:lang w:val="ru-RU"/>
        </w:rPr>
        <w:t xml:space="preserve"> </w:t>
      </w:r>
      <w:r>
        <w:rPr>
          <w:lang w:val="ru-RU"/>
        </w:rPr>
        <w:t>конфигурационный</w:t>
      </w:r>
      <w:r w:rsidRPr="008E56EA">
        <w:rPr>
          <w:lang w:val="ru-RU"/>
        </w:rPr>
        <w:t xml:space="preserve"> </w:t>
      </w:r>
      <w:r>
        <w:rPr>
          <w:lang w:val="ru-RU"/>
        </w:rPr>
        <w:t>файл</w:t>
      </w:r>
      <w:r w:rsidRPr="008E56EA">
        <w:rPr>
          <w:lang w:val="ru-RU"/>
        </w:rPr>
        <w:t xml:space="preserve">, </w:t>
      </w:r>
      <w:r w:rsidR="007C63DC">
        <w:rPr>
          <w:lang w:val="ru-RU"/>
        </w:rPr>
        <w:t>подключить</w:t>
      </w:r>
      <w:r w:rsidRPr="008E56EA">
        <w:rPr>
          <w:lang w:val="ru-RU"/>
        </w:rPr>
        <w:t xml:space="preserve"> </w:t>
      </w:r>
      <w:r w:rsidR="001B2DC1">
        <w:rPr>
          <w:lang w:val="ru-RU"/>
        </w:rPr>
        <w:t>файлы</w:t>
      </w:r>
      <w:r w:rsidRPr="008E56EA">
        <w:rPr>
          <w:lang w:val="ru-RU"/>
        </w:rPr>
        <w:t xml:space="preserve"> </w:t>
      </w:r>
      <w:r>
        <w:rPr>
          <w:lang w:val="ru-RU"/>
        </w:rPr>
        <w:t>из</w:t>
      </w:r>
      <w:r w:rsidRPr="008E56EA">
        <w:rPr>
          <w:lang w:val="ru-RU"/>
        </w:rPr>
        <w:t xml:space="preserve"> </w:t>
      </w:r>
      <w:r>
        <w:rPr>
          <w:lang w:val="ru-RU"/>
        </w:rPr>
        <w:t>п</w:t>
      </w:r>
      <w:r w:rsidRPr="008E56EA">
        <w:rPr>
          <w:lang w:val="ru-RU"/>
        </w:rPr>
        <w:t>1.</w:t>
      </w:r>
    </w:p>
    <w:p w:rsidR="00A77B3E" w:rsidRPr="008E56EA" w:rsidRDefault="00661C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rPr>
          <w:lang w:val="ru-RU"/>
        </w:rPr>
        <w:t>Реализовать</w:t>
      </w:r>
      <w:r w:rsidR="008D15CF" w:rsidRPr="008E56EA">
        <w:t xml:space="preserve"> </w:t>
      </w:r>
      <w:r w:rsidR="008D15CF">
        <w:t>bean</w:t>
      </w:r>
      <w:r w:rsidR="008D15CF" w:rsidRPr="008E56EA">
        <w:t xml:space="preserve"> </w:t>
      </w:r>
      <w:r w:rsidR="008D15CF">
        <w:t>definitions</w:t>
      </w:r>
      <w:r w:rsidR="008D15CF" w:rsidRPr="008E56EA">
        <w:t xml:space="preserve"> </w:t>
      </w:r>
      <w:r w:rsidR="008D15CF">
        <w:rPr>
          <w:lang w:val="ru-RU"/>
        </w:rPr>
        <w:t>для</w:t>
      </w:r>
      <w:r w:rsidR="008D15CF" w:rsidRPr="008E56EA">
        <w:t xml:space="preserve"> </w:t>
      </w:r>
      <w:r w:rsidR="008D15CF">
        <w:t>repository</w:t>
      </w:r>
      <w:r w:rsidR="008D15CF" w:rsidRPr="008E56EA">
        <w:t xml:space="preserve"> </w:t>
      </w:r>
      <w:r w:rsidR="008D15CF">
        <w:rPr>
          <w:lang w:val="ru-RU"/>
        </w:rPr>
        <w:t>классов</w:t>
      </w:r>
      <w:r w:rsidR="008D15CF" w:rsidRPr="008E56EA">
        <w:t>.</w:t>
      </w:r>
    </w:p>
    <w:p w:rsidR="00A77B3E" w:rsidRPr="00D82EA8" w:rsidRDefault="00E155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lang w:val="ru-RU"/>
        </w:rPr>
      </w:pPr>
      <w:r>
        <w:rPr>
          <w:lang w:val="ru-RU"/>
        </w:rPr>
        <w:t>Использовать</w:t>
      </w:r>
      <w:r w:rsidRPr="00D82EA8">
        <w:rPr>
          <w:lang w:val="ru-RU"/>
        </w:rPr>
        <w:t xml:space="preserve"> </w:t>
      </w:r>
      <w:r>
        <w:rPr>
          <w:lang w:val="ru-RU"/>
        </w:rPr>
        <w:t>атрибуты</w:t>
      </w:r>
      <w:r w:rsidR="001A07D4" w:rsidRPr="00D82EA8">
        <w:rPr>
          <w:lang w:val="ru-RU"/>
        </w:rPr>
        <w:t xml:space="preserve"> </w:t>
      </w:r>
      <w:r w:rsidR="001A07D4">
        <w:t>id</w:t>
      </w:r>
      <w:r w:rsidR="0001347A">
        <w:rPr>
          <w:lang w:val="ru-RU"/>
        </w:rPr>
        <w:t xml:space="preserve"> </w:t>
      </w:r>
      <w:r w:rsidR="0001347A" w:rsidRPr="00D82EA8">
        <w:rPr>
          <w:b/>
          <w:lang w:val="ru-RU"/>
        </w:rPr>
        <w:t>и</w:t>
      </w:r>
      <w:r w:rsidR="0001347A">
        <w:rPr>
          <w:lang w:val="ru-RU"/>
        </w:rPr>
        <w:t xml:space="preserve"> </w:t>
      </w:r>
      <w:r w:rsidR="001A07D4">
        <w:t>name</w:t>
      </w:r>
      <w:r w:rsidR="00B218CF">
        <w:rPr>
          <w:lang w:val="ru-RU"/>
        </w:rPr>
        <w:t xml:space="preserve"> (на ваш выбор)</w:t>
      </w:r>
      <w:r w:rsidR="001A07D4" w:rsidRPr="00D82EA8">
        <w:rPr>
          <w:lang w:val="ru-RU"/>
        </w:rPr>
        <w:t xml:space="preserve"> </w:t>
      </w:r>
    </w:p>
    <w:p w:rsidR="00A77B3E" w:rsidRPr="00424FE6" w:rsidRDefault="006B4C0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lang w:val="ru-RU"/>
        </w:rPr>
      </w:pPr>
      <w:r>
        <w:rPr>
          <w:lang w:val="ru-RU"/>
        </w:rPr>
        <w:t>Для</w:t>
      </w:r>
      <w:r w:rsidRPr="00424FE6">
        <w:rPr>
          <w:lang w:val="ru-RU"/>
        </w:rPr>
        <w:t xml:space="preserve"> </w:t>
      </w:r>
      <w:r>
        <w:rPr>
          <w:lang w:val="ru-RU"/>
        </w:rPr>
        <w:t>создания</w:t>
      </w:r>
      <w:r w:rsidRPr="00424FE6">
        <w:rPr>
          <w:lang w:val="ru-RU"/>
        </w:rPr>
        <w:t xml:space="preserve"> </w:t>
      </w:r>
      <w:r w:rsidR="001A07D4">
        <w:t>UserRepository</w:t>
      </w:r>
      <w:r w:rsidR="001A07D4" w:rsidRPr="00424FE6">
        <w:rPr>
          <w:lang w:val="ru-RU"/>
        </w:rPr>
        <w:t xml:space="preserve"> </w:t>
      </w:r>
      <w:r>
        <w:rPr>
          <w:lang w:val="ru-RU"/>
        </w:rPr>
        <w:t>использовать</w:t>
      </w:r>
      <w:r w:rsidR="002B7B81" w:rsidRPr="00424FE6">
        <w:rPr>
          <w:lang w:val="ru-RU"/>
        </w:rPr>
        <w:t xml:space="preserve"> </w:t>
      </w:r>
      <w:r w:rsidR="00155C4A">
        <w:rPr>
          <w:lang w:val="ru-RU"/>
        </w:rPr>
        <w:t xml:space="preserve">класс </w:t>
      </w:r>
      <w:r w:rsidR="001A07D4">
        <w:t>org</w:t>
      </w:r>
      <w:r w:rsidR="001A07D4" w:rsidRPr="00424FE6">
        <w:rPr>
          <w:lang w:val="ru-RU"/>
        </w:rPr>
        <w:t>.</w:t>
      </w:r>
      <w:r w:rsidR="001A07D4">
        <w:t>shop</w:t>
      </w:r>
      <w:r w:rsidR="001A07D4" w:rsidRPr="00424FE6">
        <w:rPr>
          <w:lang w:val="ru-RU"/>
        </w:rPr>
        <w:t>.</w:t>
      </w:r>
      <w:r w:rsidR="001A07D4">
        <w:t>repositor</w:t>
      </w:r>
      <w:r w:rsidR="003A22A2">
        <w:t>y</w:t>
      </w:r>
      <w:r w:rsidR="003A22A2" w:rsidRPr="00424FE6">
        <w:rPr>
          <w:lang w:val="ru-RU"/>
        </w:rPr>
        <w:t>.</w:t>
      </w:r>
      <w:r w:rsidR="003A22A2">
        <w:t>factory</w:t>
      </w:r>
      <w:r w:rsidR="003A22A2" w:rsidRPr="00424FE6">
        <w:rPr>
          <w:lang w:val="ru-RU"/>
        </w:rPr>
        <w:t>.</w:t>
      </w:r>
      <w:r w:rsidR="003A22A2">
        <w:t>UserRepositoryF</w:t>
      </w:r>
      <w:r w:rsidR="00A50E21">
        <w:t>actory</w:t>
      </w:r>
      <w:r w:rsidR="00E3714D" w:rsidRPr="00424FE6">
        <w:rPr>
          <w:lang w:val="ru-RU"/>
        </w:rPr>
        <w:t xml:space="preserve"> </w:t>
      </w:r>
      <w:r w:rsidR="002B7B81">
        <w:rPr>
          <w:lang w:val="ru-RU"/>
        </w:rPr>
        <w:t>и</w:t>
      </w:r>
      <w:r w:rsidR="002B7B81" w:rsidRPr="00424FE6">
        <w:rPr>
          <w:lang w:val="ru-RU"/>
        </w:rPr>
        <w:t xml:space="preserve"> </w:t>
      </w:r>
      <w:r w:rsidR="002B7B81">
        <w:rPr>
          <w:lang w:val="ru-RU"/>
        </w:rPr>
        <w:t>соответствующ</w:t>
      </w:r>
      <w:r>
        <w:rPr>
          <w:lang w:val="ru-RU"/>
        </w:rPr>
        <w:t>ий</w:t>
      </w:r>
      <w:r w:rsidR="002B7B81" w:rsidRPr="00424FE6">
        <w:rPr>
          <w:lang w:val="ru-RU"/>
        </w:rPr>
        <w:t xml:space="preserve"> </w:t>
      </w:r>
      <w:r w:rsidR="001A07D4">
        <w:t>factory</w:t>
      </w:r>
      <w:r w:rsidR="001A07D4" w:rsidRPr="00424FE6">
        <w:rPr>
          <w:lang w:val="ru-RU"/>
        </w:rPr>
        <w:t xml:space="preserve"> </w:t>
      </w:r>
      <w:r w:rsidR="001A07D4">
        <w:t>method</w:t>
      </w:r>
    </w:p>
    <w:p w:rsidR="00FF4247" w:rsidRPr="007077A0" w:rsidRDefault="00516141" w:rsidP="00707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lang w:val="ru-RU"/>
        </w:rPr>
      </w:pPr>
      <w:r>
        <w:rPr>
          <w:lang w:val="ru-RU"/>
        </w:rPr>
        <w:t>Для</w:t>
      </w:r>
      <w:r w:rsidR="007077A0" w:rsidRPr="007077A0">
        <w:rPr>
          <w:lang w:val="ru-RU"/>
        </w:rPr>
        <w:t xml:space="preserve"> </w:t>
      </w:r>
      <w:r w:rsidR="00EC7DCA">
        <w:rPr>
          <w:lang w:val="ru-RU"/>
        </w:rPr>
        <w:t>создания</w:t>
      </w:r>
      <w:r w:rsidR="00C92B25" w:rsidRPr="007077A0">
        <w:rPr>
          <w:lang w:val="ru-RU"/>
        </w:rPr>
        <w:t xml:space="preserve"> </w:t>
      </w:r>
      <w:r w:rsidR="0019568A">
        <w:t>OrderRepository</w:t>
      </w:r>
      <w:r w:rsidR="0019568A" w:rsidRPr="007077A0">
        <w:rPr>
          <w:lang w:val="ru-RU"/>
        </w:rPr>
        <w:t xml:space="preserve"> </w:t>
      </w:r>
      <w:r w:rsidR="007077A0">
        <w:rPr>
          <w:lang w:val="ru-RU"/>
        </w:rPr>
        <w:t xml:space="preserve">необходимо </w:t>
      </w:r>
      <w:r w:rsidR="00424FE6">
        <w:rPr>
          <w:lang w:val="ru-RU"/>
        </w:rPr>
        <w:t xml:space="preserve">передать </w:t>
      </w:r>
      <w:r w:rsidR="000A6365">
        <w:rPr>
          <w:lang w:val="ru-RU"/>
        </w:rPr>
        <w:t>параметр</w:t>
      </w:r>
      <w:r w:rsidR="0019568A" w:rsidRPr="007077A0">
        <w:rPr>
          <w:lang w:val="ru-RU"/>
        </w:rPr>
        <w:t xml:space="preserve"> </w:t>
      </w:r>
      <w:r w:rsidR="0019568A">
        <w:t>intitialSequence</w:t>
      </w:r>
      <w:r w:rsidR="0066172C">
        <w:rPr>
          <w:lang w:val="ru-RU"/>
        </w:rPr>
        <w:t>, значение</w:t>
      </w:r>
      <w:r w:rsidR="0019568A" w:rsidRPr="007077A0">
        <w:rPr>
          <w:lang w:val="ru-RU"/>
        </w:rPr>
        <w:t xml:space="preserve"> </w:t>
      </w:r>
      <w:r w:rsidR="0066172C">
        <w:rPr>
          <w:lang w:val="ru-RU"/>
        </w:rPr>
        <w:t>которого</w:t>
      </w:r>
      <w:r w:rsidR="0065281F">
        <w:rPr>
          <w:lang w:val="ru-RU"/>
        </w:rPr>
        <w:t xml:space="preserve"> должно быть взято</w:t>
      </w:r>
      <w:r w:rsidR="007077A0">
        <w:rPr>
          <w:lang w:val="ru-RU"/>
        </w:rPr>
        <w:t xml:space="preserve"> из </w:t>
      </w:r>
      <w:r w:rsidR="007077A0">
        <w:t>property</w:t>
      </w:r>
      <w:r w:rsidR="007077A0" w:rsidRPr="007077A0">
        <w:rPr>
          <w:lang w:val="ru-RU"/>
        </w:rPr>
        <w:t xml:space="preserve"> </w:t>
      </w:r>
      <w:r w:rsidR="007077A0">
        <w:rPr>
          <w:lang w:val="ru-RU"/>
        </w:rPr>
        <w:t>файла.</w:t>
      </w:r>
    </w:p>
    <w:p w:rsidR="00A77B3E" w:rsidRDefault="00263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rPr>
          <w:lang w:val="ru-RU"/>
        </w:rPr>
        <w:t>Реализовать</w:t>
      </w:r>
      <w:r w:rsidR="00F00A15" w:rsidRPr="00F00A15">
        <w:t xml:space="preserve"> </w:t>
      </w:r>
      <w:r w:rsidR="00F00A15">
        <w:t xml:space="preserve">bean definitions </w:t>
      </w:r>
      <w:r w:rsidR="00F00A15">
        <w:rPr>
          <w:lang w:val="ru-RU"/>
        </w:rPr>
        <w:t>для</w:t>
      </w:r>
      <w:r w:rsidR="00F00A15" w:rsidRPr="00F00A15">
        <w:t xml:space="preserve"> </w:t>
      </w:r>
      <w:r w:rsidR="00755F33">
        <w:t>s</w:t>
      </w:r>
      <w:r w:rsidR="00F00A15">
        <w:t xml:space="preserve">ervice </w:t>
      </w:r>
      <w:r w:rsidR="00DF35F7">
        <w:rPr>
          <w:lang w:val="ru-RU"/>
        </w:rPr>
        <w:t>классов</w:t>
      </w:r>
      <w:r w:rsidR="00F00A15">
        <w:t>:</w:t>
      </w:r>
    </w:p>
    <w:p w:rsidR="00A77B3E" w:rsidRPr="00557862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lang w:val="ru-RU"/>
        </w:rPr>
      </w:pPr>
      <w:r>
        <w:t>OrderService</w:t>
      </w:r>
      <w:r w:rsidRPr="00557862">
        <w:rPr>
          <w:lang w:val="ru-RU"/>
        </w:rPr>
        <w:t xml:space="preserve">: </w:t>
      </w:r>
      <w:r w:rsidR="00BB54CB">
        <w:rPr>
          <w:lang w:val="ru-RU"/>
        </w:rPr>
        <w:t>передать</w:t>
      </w:r>
      <w:r w:rsidR="00BB54CB" w:rsidRPr="00557862">
        <w:rPr>
          <w:lang w:val="ru-RU"/>
        </w:rPr>
        <w:t xml:space="preserve"> </w:t>
      </w:r>
      <w:r w:rsidR="003126EC">
        <w:rPr>
          <w:lang w:val="ru-RU"/>
        </w:rPr>
        <w:t xml:space="preserve">необходимые </w:t>
      </w:r>
      <w:r w:rsidR="00BB54CB">
        <w:rPr>
          <w:lang w:val="ru-RU"/>
        </w:rPr>
        <w:t>параметры</w:t>
      </w:r>
      <w:r w:rsidR="00BB54CB" w:rsidRPr="00557862">
        <w:rPr>
          <w:lang w:val="ru-RU"/>
        </w:rPr>
        <w:t xml:space="preserve"> </w:t>
      </w:r>
      <w:r w:rsidR="003959F8">
        <w:rPr>
          <w:lang w:val="ru-RU"/>
        </w:rPr>
        <w:t>используя</w:t>
      </w:r>
      <w:r w:rsidR="00BB54CB" w:rsidRPr="00557862">
        <w:rPr>
          <w:lang w:val="ru-RU"/>
        </w:rPr>
        <w:t xml:space="preserve"> </w:t>
      </w:r>
      <w:r w:rsidRPr="00557862">
        <w:rPr>
          <w:lang w:val="ru-RU"/>
        </w:rPr>
        <w:t>&lt;</w:t>
      </w:r>
      <w:r>
        <w:t>property</w:t>
      </w:r>
      <w:r w:rsidRPr="00557862">
        <w:rPr>
          <w:lang w:val="ru-RU"/>
        </w:rPr>
        <w:t>&gt;</w:t>
      </w:r>
    </w:p>
    <w:p w:rsidR="00A77B3E" w:rsidRPr="003126EC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lang w:val="ru-RU"/>
        </w:rPr>
      </w:pPr>
      <w:r>
        <w:t>ItemService</w:t>
      </w:r>
      <w:r w:rsidRPr="003126EC">
        <w:rPr>
          <w:lang w:val="ru-RU"/>
        </w:rPr>
        <w:t xml:space="preserve">: </w:t>
      </w:r>
      <w:r w:rsidR="003126EC">
        <w:rPr>
          <w:lang w:val="ru-RU"/>
        </w:rPr>
        <w:t xml:space="preserve">передать необходимые параметры </w:t>
      </w:r>
      <w:r w:rsidR="00D1386E">
        <w:rPr>
          <w:lang w:val="ru-RU"/>
        </w:rPr>
        <w:t>используя</w:t>
      </w:r>
      <w:bookmarkStart w:id="0" w:name="_GoBack"/>
      <w:bookmarkEnd w:id="0"/>
      <w:r w:rsidRPr="003126EC">
        <w:rPr>
          <w:lang w:val="ru-RU"/>
        </w:rPr>
        <w:t xml:space="preserve"> &lt;</w:t>
      </w:r>
      <w:r>
        <w:t>constructor</w:t>
      </w:r>
      <w:r w:rsidRPr="003126EC">
        <w:rPr>
          <w:lang w:val="ru-RU"/>
        </w:rPr>
        <w:t>-</w:t>
      </w:r>
      <w:r>
        <w:t>arg</w:t>
      </w:r>
      <w:r w:rsidRPr="003126EC">
        <w:rPr>
          <w:lang w:val="ru-RU"/>
        </w:rPr>
        <w:t>&gt;</w:t>
      </w:r>
    </w:p>
    <w:p w:rsidR="00A77B3E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SellerService: </w:t>
      </w:r>
      <w:r w:rsidR="00557862">
        <w:rPr>
          <w:lang w:val="ru-RU"/>
        </w:rPr>
        <w:t>использовать</w:t>
      </w:r>
      <w:r>
        <w:t xml:space="preserve"> autowiring by type</w:t>
      </w:r>
    </w:p>
    <w:p w:rsidR="00A77B3E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ProductService: </w:t>
      </w:r>
      <w:r w:rsidR="006D5D3C">
        <w:rPr>
          <w:lang w:val="ru-RU"/>
        </w:rPr>
        <w:t>использовать</w:t>
      </w:r>
      <w:r>
        <w:t xml:space="preserve"> autowiring by constructor</w:t>
      </w:r>
    </w:p>
    <w:p w:rsidR="00A77B3E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UserService: </w:t>
      </w:r>
      <w:r w:rsidR="00087E48">
        <w:rPr>
          <w:lang w:val="ru-RU"/>
        </w:rPr>
        <w:t>использовать</w:t>
      </w:r>
      <w:r>
        <w:t xml:space="preserve"> p:namespace</w:t>
      </w:r>
    </w:p>
    <w:p w:rsidR="00A77B3E" w:rsidRPr="0012070C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lang w:val="ru-RU"/>
        </w:rPr>
      </w:pPr>
      <w:r>
        <w:t>ProposalService</w:t>
      </w:r>
      <w:r w:rsidRPr="0012070C">
        <w:rPr>
          <w:lang w:val="ru-RU"/>
        </w:rPr>
        <w:t xml:space="preserve">: </w:t>
      </w:r>
      <w:r w:rsidR="0012070C">
        <w:rPr>
          <w:lang w:val="ru-RU"/>
        </w:rPr>
        <w:t>передать</w:t>
      </w:r>
      <w:r w:rsidRPr="0012070C">
        <w:rPr>
          <w:lang w:val="ru-RU"/>
        </w:rPr>
        <w:t xml:space="preserve"> </w:t>
      </w:r>
      <w:r>
        <w:t>repository</w:t>
      </w:r>
      <w:r w:rsidRPr="0012070C">
        <w:rPr>
          <w:lang w:val="ru-RU"/>
        </w:rPr>
        <w:t xml:space="preserve"> </w:t>
      </w:r>
      <w:r w:rsidR="0012070C">
        <w:rPr>
          <w:lang w:val="ru-RU"/>
        </w:rPr>
        <w:t>через</w:t>
      </w:r>
      <w:r w:rsidR="0012070C" w:rsidRPr="0012070C">
        <w:rPr>
          <w:lang w:val="ru-RU"/>
        </w:rPr>
        <w:t xml:space="preserve"> </w:t>
      </w:r>
      <w:r w:rsidR="0012070C">
        <w:rPr>
          <w:lang w:val="ru-RU"/>
        </w:rPr>
        <w:t>конструктор</w:t>
      </w:r>
      <w:r w:rsidR="0012070C" w:rsidRPr="0012070C">
        <w:rPr>
          <w:lang w:val="ru-RU"/>
        </w:rPr>
        <w:t xml:space="preserve">, </w:t>
      </w:r>
      <w:r w:rsidR="0012070C">
        <w:rPr>
          <w:lang w:val="ru-RU"/>
        </w:rPr>
        <w:t>а</w:t>
      </w:r>
      <w:r w:rsidR="0012070C" w:rsidRPr="0012070C">
        <w:rPr>
          <w:lang w:val="ru-RU"/>
        </w:rPr>
        <w:t xml:space="preserve"> </w:t>
      </w:r>
      <w:r w:rsidR="0012070C">
        <w:rPr>
          <w:lang w:val="ru-RU"/>
        </w:rPr>
        <w:t>остальные</w:t>
      </w:r>
      <w:r w:rsidRPr="0012070C">
        <w:rPr>
          <w:lang w:val="ru-RU"/>
        </w:rPr>
        <w:t xml:space="preserve"> </w:t>
      </w:r>
      <w:r w:rsidR="0012070C">
        <w:rPr>
          <w:lang w:val="ru-RU"/>
        </w:rPr>
        <w:t xml:space="preserve">остальные параметры передать через соответствующий </w:t>
      </w:r>
      <w:r w:rsidR="0012070C">
        <w:t>setter</w:t>
      </w:r>
      <w:r w:rsidR="0012070C">
        <w:rPr>
          <w:lang w:val="ru-RU"/>
        </w:rPr>
        <w:t>-метод</w:t>
      </w:r>
    </w:p>
    <w:p w:rsidR="00A77B3E" w:rsidRDefault="00D52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rPr>
          <w:lang w:val="ru-RU"/>
        </w:rPr>
        <w:t>Реализовать</w:t>
      </w:r>
      <w:r w:rsidRPr="0045588C">
        <w:t xml:space="preserve"> </w:t>
      </w:r>
      <w:r w:rsidR="00076C18">
        <w:t xml:space="preserve">bean </w:t>
      </w:r>
      <w:r w:rsidR="00DB7E14">
        <w:t>definitions</w:t>
      </w:r>
      <w:r w:rsidR="001A07D4">
        <w:t xml:space="preserve"> </w:t>
      </w:r>
      <w:r w:rsidR="00551EBC">
        <w:rPr>
          <w:lang w:val="ru-RU"/>
        </w:rPr>
        <w:t>для</w:t>
      </w:r>
      <w:r w:rsidR="00551EBC" w:rsidRPr="0045588C">
        <w:t xml:space="preserve"> </w:t>
      </w:r>
      <w:r w:rsidR="001A07D4">
        <w:t xml:space="preserve">data </w:t>
      </w:r>
      <w:r w:rsidR="0045588C">
        <w:t xml:space="preserve">initializer </w:t>
      </w:r>
      <w:r w:rsidR="0045588C">
        <w:rPr>
          <w:lang w:val="ru-RU"/>
        </w:rPr>
        <w:t>классов</w:t>
      </w:r>
    </w:p>
    <w:p w:rsidR="00A77B3E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SellerInitializer: </w:t>
      </w:r>
      <w:r w:rsidR="00115B0F">
        <w:rPr>
          <w:lang w:val="ru-RU"/>
        </w:rPr>
        <w:t>требуется</w:t>
      </w:r>
      <w:r w:rsidR="00115B0F" w:rsidRPr="00115B0F">
        <w:t xml:space="preserve"> </w:t>
      </w:r>
      <w:r w:rsidR="00115B0F">
        <w:rPr>
          <w:lang w:val="ru-RU"/>
        </w:rPr>
        <w:t>параметр</w:t>
      </w:r>
      <w:r w:rsidR="00115B0F" w:rsidRPr="00115B0F">
        <w:t xml:space="preserve"> </w:t>
      </w:r>
      <w:r w:rsidR="00115B0F">
        <w:rPr>
          <w:lang w:val="ru-RU"/>
        </w:rPr>
        <w:t>типа</w:t>
      </w:r>
      <w:r w:rsidR="00115B0F" w:rsidRPr="00115B0F">
        <w:t xml:space="preserve"> </w:t>
      </w:r>
      <w:r w:rsidR="00115B0F">
        <w:t>Map</w:t>
      </w:r>
      <w:r>
        <w:t>&lt;sellerId, sellerName&gt;</w:t>
      </w:r>
    </w:p>
    <w:p w:rsidR="00A77B3E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ProposalInitializer: </w:t>
      </w:r>
      <w:r w:rsidR="00C42F33">
        <w:rPr>
          <w:lang w:val="ru-RU"/>
        </w:rPr>
        <w:t>использовать</w:t>
      </w:r>
      <w:r>
        <w:t xml:space="preserve"> autowiring by name</w:t>
      </w:r>
    </w:p>
    <w:p w:rsidR="00A77B3E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ProductInitializer: </w:t>
      </w:r>
      <w:r w:rsidR="00C42F33">
        <w:rPr>
          <w:lang w:val="ru-RU"/>
        </w:rPr>
        <w:t>передать</w:t>
      </w:r>
      <w:r w:rsidR="00C42F33" w:rsidRPr="00C42F33">
        <w:t xml:space="preserve"> </w:t>
      </w:r>
      <w:r w:rsidR="00C42F33">
        <w:rPr>
          <w:lang w:val="ru-RU"/>
        </w:rPr>
        <w:t>параметры</w:t>
      </w:r>
      <w:r w:rsidR="00C42F33" w:rsidRPr="00C42F33">
        <w:t xml:space="preserve"> </w:t>
      </w:r>
      <w:r w:rsidR="00C42F33">
        <w:rPr>
          <w:lang w:val="ru-RU"/>
        </w:rPr>
        <w:t>в</w:t>
      </w:r>
      <w:r w:rsidR="00C42F33" w:rsidRPr="00C42F33">
        <w:t xml:space="preserve"> </w:t>
      </w:r>
      <w:r w:rsidR="00C42F33">
        <w:rPr>
          <w:lang w:val="ru-RU"/>
        </w:rPr>
        <w:t>конструктор</w:t>
      </w:r>
    </w:p>
    <w:p w:rsidR="00A77B3E" w:rsidRDefault="001A0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DataInitializer: </w:t>
      </w:r>
      <w:r w:rsidR="009C4F5F">
        <w:rPr>
          <w:lang w:val="ru-RU"/>
        </w:rPr>
        <w:t xml:space="preserve">объявить </w:t>
      </w:r>
      <w:r w:rsidR="009C4F5F">
        <w:t>init</w:t>
      </w:r>
      <w:r w:rsidR="009C4F5F">
        <w:rPr>
          <w:lang w:val="ru-RU"/>
        </w:rPr>
        <w:t xml:space="preserve"> метод</w:t>
      </w:r>
    </w:p>
    <w:p w:rsidR="00A77B3E" w:rsidRPr="001D2F13" w:rsidRDefault="009F3144" w:rsidP="001D2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lang w:val="ru-RU"/>
        </w:rPr>
      </w:pPr>
      <w:r>
        <w:rPr>
          <w:lang w:val="ru-RU"/>
        </w:rPr>
        <w:t xml:space="preserve">Реализовать </w:t>
      </w:r>
      <w:r>
        <w:t>main</w:t>
      </w:r>
      <w:r w:rsidRPr="001D2F13">
        <w:rPr>
          <w:lang w:val="ru-RU"/>
        </w:rPr>
        <w:t xml:space="preserve"> </w:t>
      </w:r>
      <w:r>
        <w:t>method</w:t>
      </w:r>
      <w:r w:rsidRPr="001D2F13">
        <w:rPr>
          <w:lang w:val="ru-RU"/>
        </w:rPr>
        <w:t xml:space="preserve"> </w:t>
      </w:r>
      <w:r>
        <w:rPr>
          <w:lang w:val="ru-RU"/>
        </w:rPr>
        <w:t>для</w:t>
      </w:r>
      <w:r w:rsidRPr="001D2F13">
        <w:rPr>
          <w:lang w:val="ru-RU"/>
        </w:rPr>
        <w:t xml:space="preserve"> </w:t>
      </w:r>
      <w:r>
        <w:t>ShopLauncher</w:t>
      </w:r>
      <w:r w:rsidRPr="001D2F13">
        <w:rPr>
          <w:lang w:val="ru-RU"/>
        </w:rPr>
        <w:t xml:space="preserve"> </w:t>
      </w:r>
      <w:r>
        <w:rPr>
          <w:lang w:val="ru-RU"/>
        </w:rPr>
        <w:t>класса и запустить</w:t>
      </w:r>
    </w:p>
    <w:sectPr w:rsidR="00A77B3E" w:rsidRPr="001D2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4A5AB7B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3F90E7E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BB9A87BC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C11CD25C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9378D65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4EAC91E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12488F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9D22C8A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CB1A270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D4"/>
    <w:rsid w:val="0001347A"/>
    <w:rsid w:val="00076C18"/>
    <w:rsid w:val="00087E48"/>
    <w:rsid w:val="000A6365"/>
    <w:rsid w:val="000C44B4"/>
    <w:rsid w:val="00115B0F"/>
    <w:rsid w:val="0012070C"/>
    <w:rsid w:val="00155C4A"/>
    <w:rsid w:val="0019568A"/>
    <w:rsid w:val="001A07D4"/>
    <w:rsid w:val="001B2DC1"/>
    <w:rsid w:val="001D2F13"/>
    <w:rsid w:val="00241E15"/>
    <w:rsid w:val="00263E43"/>
    <w:rsid w:val="002B7B81"/>
    <w:rsid w:val="003126EC"/>
    <w:rsid w:val="003200C9"/>
    <w:rsid w:val="003959F8"/>
    <w:rsid w:val="003A22A2"/>
    <w:rsid w:val="00424FE6"/>
    <w:rsid w:val="00435CC0"/>
    <w:rsid w:val="0045588C"/>
    <w:rsid w:val="004B587B"/>
    <w:rsid w:val="004D0A69"/>
    <w:rsid w:val="00516141"/>
    <w:rsid w:val="00532ECC"/>
    <w:rsid w:val="00551EBC"/>
    <w:rsid w:val="00557862"/>
    <w:rsid w:val="0065281F"/>
    <w:rsid w:val="0066172C"/>
    <w:rsid w:val="00661C86"/>
    <w:rsid w:val="00667415"/>
    <w:rsid w:val="006B4C06"/>
    <w:rsid w:val="006D5D3C"/>
    <w:rsid w:val="007077A0"/>
    <w:rsid w:val="00734E46"/>
    <w:rsid w:val="00755F33"/>
    <w:rsid w:val="00782E66"/>
    <w:rsid w:val="007C63DC"/>
    <w:rsid w:val="008A2321"/>
    <w:rsid w:val="008D15CF"/>
    <w:rsid w:val="008E56EA"/>
    <w:rsid w:val="009000A5"/>
    <w:rsid w:val="00907229"/>
    <w:rsid w:val="009C4F5F"/>
    <w:rsid w:val="009F3144"/>
    <w:rsid w:val="00A50E21"/>
    <w:rsid w:val="00AC74FC"/>
    <w:rsid w:val="00B218CF"/>
    <w:rsid w:val="00BB54CB"/>
    <w:rsid w:val="00BB568E"/>
    <w:rsid w:val="00C42F33"/>
    <w:rsid w:val="00C92B25"/>
    <w:rsid w:val="00CA28A5"/>
    <w:rsid w:val="00D1386E"/>
    <w:rsid w:val="00D15C89"/>
    <w:rsid w:val="00D323E4"/>
    <w:rsid w:val="00D52B33"/>
    <w:rsid w:val="00D53104"/>
    <w:rsid w:val="00D82EA8"/>
    <w:rsid w:val="00DB7E14"/>
    <w:rsid w:val="00DF35F7"/>
    <w:rsid w:val="00E15567"/>
    <w:rsid w:val="00E3714D"/>
    <w:rsid w:val="00E831E6"/>
    <w:rsid w:val="00EC7DCA"/>
    <w:rsid w:val="00EF30BB"/>
    <w:rsid w:val="00F00A15"/>
    <w:rsid w:val="00F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 Naskou</dc:creator>
  <cp:lastModifiedBy>Dzmitry Naskou</cp:lastModifiedBy>
  <cp:revision>70</cp:revision>
  <dcterms:created xsi:type="dcterms:W3CDTF">2012-10-08T18:37:00Z</dcterms:created>
  <dcterms:modified xsi:type="dcterms:W3CDTF">2012-11-25T12:53:00Z</dcterms:modified>
</cp:coreProperties>
</file>